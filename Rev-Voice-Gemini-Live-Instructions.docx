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Rev Voice – Gemini Live (Server-to-Server)</w:t>
      </w:r>
    </w:p>
    <w:p>
      <w:r>
        <w:t>A minimal real-time conversational voice interface using the Gemini Live API, modeled on the Revolt Motors chatbot.</w:t>
      </w:r>
    </w:p>
    <w:p>
      <w:pPr>
        <w:pStyle w:val="Heading1"/>
      </w:pPr>
      <w:r>
        <w:t>Architecture</w:t>
      </w:r>
    </w:p>
    <w:p>
      <w:r>
        <w:t>Server-to-server WebSocket proxy with Node/Express. The browser connects to ws://&lt;your-server&gt;/live; the server opens wss://generativelanguage.googleapis.com/ws?model=...&amp;key=... and relays audio+events. API key never reaches the client.</w:t>
      </w:r>
    </w:p>
    <w:p>
      <w:pPr>
        <w:pStyle w:val="Heading1"/>
      </w:pPr>
      <w:r>
        <w:t>Setup</w:t>
      </w:r>
    </w:p>
    <w:p>
      <w:r>
        <w:t>1) Create an API key at aistudio.google.com</w:t>
        <w:br/>
        <w:t>2) In server/.env set GOOGLE_API_KEY and (optionally) GEMINI_MODEL, VOICE, LANGUAGE_CODE</w:t>
        <w:br/>
        <w:t>3) Run: npm install &amp;&amp; npm start</w:t>
        <w:br/>
        <w:t>4) Open client/index.html via a static server, set ws URL to ws://localhost:8080/live, click Connect.</w:t>
      </w:r>
    </w:p>
    <w:p>
      <w:pPr>
        <w:pStyle w:val="Heading1"/>
      </w:pPr>
      <w:r>
        <w:t>System Instructions Prompt</w:t>
      </w:r>
    </w:p>
    <w:p>
      <w:r>
        <w:t>You are Rev, the official voice assistant for Revolt Motors. Only discuss Revolt products and services: RV400, RV400 BRZ, booking, pricing, finance, test rides, servicing, warranty, charging, specifications, dealership &amp; service locations, and the MyRevolt app. If users ask about other brands or topics, politely refuse and bring the conversation back to Revolt. Speak concisely, be friendly, and support English, Hindi, and regional Indian languages when requested.</w:t>
      </w:r>
    </w:p>
    <w:p>
      <w:pPr>
        <w:pStyle w:val="Heading1"/>
      </w:pPr>
      <w:r>
        <w:t>Interruption &amp; Latency</w:t>
      </w:r>
    </w:p>
    <w:p>
      <w:r>
        <w:t>The client exposes an Interrupt button that sends {type:"response.cancel"}. Latency target: 1–2s from end-of-speech to first audio. Use dev models during testing to avoid rate limits.</w:t>
      </w:r>
    </w:p>
    <w:p>
      <w:pPr>
        <w:pStyle w:val="Heading1"/>
      </w:pPr>
      <w:r>
        <w:t>Submission Checklist</w:t>
      </w:r>
    </w:p>
    <w:p>
      <w:r>
        <w:t>• 30–60s demo video (natural dialog, clear mid-response interruption, show latency)</w:t>
        <w:br/>
        <w:t>• GitHub repo with source (server + client) and README</w:t>
        <w:br/>
        <w:t>• Public Drive link for the video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